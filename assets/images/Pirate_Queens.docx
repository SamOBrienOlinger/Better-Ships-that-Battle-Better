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4D82E" w14:textId="77777777" w:rsidR="003B18D6" w:rsidRDefault="005A3829">
      <w:pPr>
        <w:pStyle w:val="Heading1"/>
      </w:pPr>
      <w:r>
        <w:t>Famous Pirate Queens</w:t>
      </w:r>
    </w:p>
    <w:p w14:paraId="47662671" w14:textId="77777777" w:rsidR="003B18D6" w:rsidRDefault="005A3829">
      <w:pPr>
        <w:pStyle w:val="Heading2"/>
      </w:pPr>
      <w:r>
        <w:t>Anne Bonny</w:t>
      </w:r>
    </w:p>
    <w:p w14:paraId="34DD8CB3" w14:textId="77777777" w:rsidR="003B18D6" w:rsidRDefault="005A3829">
      <w:r>
        <w:t>Error retrieving image. Citation: http://googleusercontent.com/image_collection/image_retrieval/13823937094428800539</w:t>
      </w:r>
    </w:p>
    <w:p w14:paraId="326B8C17" w14:textId="77777777" w:rsidR="003B18D6" w:rsidRDefault="005A3829">
      <w:pPr>
        <w:pStyle w:val="Heading2"/>
      </w:pPr>
      <w:r>
        <w:t>Grace O'Malley</w:t>
      </w:r>
    </w:p>
    <w:p w14:paraId="62EA18C2" w14:textId="77777777" w:rsidR="003B18D6" w:rsidRDefault="005A3829">
      <w:r>
        <w:t>Error retrieving image. Citation: http://googleusercontent.com/image_collection/image_retrieval/13113996611794458545</w:t>
      </w:r>
    </w:p>
    <w:p w14:paraId="49C4B27A" w14:textId="77777777" w:rsidR="003B18D6" w:rsidRDefault="005A3829">
      <w:pPr>
        <w:pStyle w:val="Heading2"/>
      </w:pPr>
      <w:r>
        <w:t>Jacquotte Delahaye</w:t>
      </w:r>
    </w:p>
    <w:p w14:paraId="19FFD0A8" w14:textId="77777777" w:rsidR="003B18D6" w:rsidRDefault="005A3829">
      <w:r>
        <w:t>Error retrieving image. Citation: http://googleusercontent.com/image_collection/image_retrieval/9459033932019064630</w:t>
      </w:r>
    </w:p>
    <w:p w14:paraId="05F48AD0" w14:textId="77777777" w:rsidR="003B18D6" w:rsidRDefault="005A3829">
      <w:pPr>
        <w:pStyle w:val="Heading2"/>
      </w:pPr>
      <w:r>
        <w:t>Jeanne de Clisson</w:t>
      </w:r>
    </w:p>
    <w:p w14:paraId="117DEF82" w14:textId="77777777" w:rsidR="003B18D6" w:rsidRDefault="005A3829">
      <w:r>
        <w:t>Error retrieving image. Citation: http://googleusercontent.com/image_collection/image_retrieval/7126907331823192246</w:t>
      </w:r>
    </w:p>
    <w:p w14:paraId="275A0C92" w14:textId="77777777" w:rsidR="003B18D6" w:rsidRDefault="005A3829">
      <w:pPr>
        <w:pStyle w:val="Heading2"/>
      </w:pPr>
      <w:r>
        <w:t>Mary Read</w:t>
      </w:r>
    </w:p>
    <w:p w14:paraId="44A0F54F" w14:textId="77777777" w:rsidR="003B18D6" w:rsidRDefault="005A3829">
      <w:r>
        <w:t>Error retrieving image. Citation: http://googleusercontent.com/image_collection/image_retrieval/9119889589193199134</w:t>
      </w:r>
    </w:p>
    <w:p w14:paraId="6DEFC158" w14:textId="77777777" w:rsidR="003B18D6" w:rsidRDefault="005A3829">
      <w:pPr>
        <w:pStyle w:val="Heading2"/>
      </w:pPr>
      <w:r>
        <w:t>Rachel Wall</w:t>
      </w:r>
    </w:p>
    <w:p w14:paraId="21D95185" w14:textId="77777777" w:rsidR="003B18D6" w:rsidRDefault="005A3829">
      <w:r>
        <w:t>Error retrieving image. Citation: http://googleusercontent.com/image_collection/image_retrieval/2643806236904775271</w:t>
      </w:r>
    </w:p>
    <w:p w14:paraId="29191B3B" w14:textId="77777777" w:rsidR="003B18D6" w:rsidRDefault="005A3829">
      <w:pPr>
        <w:pStyle w:val="Heading2"/>
      </w:pPr>
      <w:r>
        <w:t>Sayyida al Hurra</w:t>
      </w:r>
    </w:p>
    <w:p w14:paraId="43367DF3" w14:textId="77777777" w:rsidR="003B18D6" w:rsidRDefault="005A3829">
      <w:r>
        <w:t>Error retrieving image. Citation: http://googleusercontent.com/image_collection/image_retrieval/17806511554010481922</w:t>
      </w:r>
    </w:p>
    <w:p w14:paraId="1C8AB31D" w14:textId="77777777" w:rsidR="003B18D6" w:rsidRDefault="005A3829">
      <w:pPr>
        <w:pStyle w:val="Heading2"/>
      </w:pPr>
      <w:r>
        <w:t>Zheng Yi Sao</w:t>
      </w:r>
    </w:p>
    <w:p w14:paraId="10061F3A" w14:textId="77777777" w:rsidR="003B18D6" w:rsidRDefault="005A3829">
      <w:r>
        <w:t>Error retrieving image. Citation: http://googleusercontent.com/image_collection/image_retrieval/18353442123908366600</w:t>
      </w:r>
    </w:p>
    <w:sectPr w:rsidR="003B18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2882598">
    <w:abstractNumId w:val="8"/>
  </w:num>
  <w:num w:numId="2" w16cid:durableId="896475334">
    <w:abstractNumId w:val="6"/>
  </w:num>
  <w:num w:numId="3" w16cid:durableId="1122113701">
    <w:abstractNumId w:val="5"/>
  </w:num>
  <w:num w:numId="4" w16cid:durableId="737557262">
    <w:abstractNumId w:val="4"/>
  </w:num>
  <w:num w:numId="5" w16cid:durableId="268974463">
    <w:abstractNumId w:val="7"/>
  </w:num>
  <w:num w:numId="6" w16cid:durableId="118914411">
    <w:abstractNumId w:val="3"/>
  </w:num>
  <w:num w:numId="7" w16cid:durableId="1560285260">
    <w:abstractNumId w:val="2"/>
  </w:num>
  <w:num w:numId="8" w16cid:durableId="1524782131">
    <w:abstractNumId w:val="1"/>
  </w:num>
  <w:num w:numId="9" w16cid:durableId="181301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B18D6"/>
    <w:rsid w:val="005A3829"/>
    <w:rsid w:val="005E4E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392A4C"/>
  <w14:defaultImageDpi w14:val="300"/>
  <w15:docId w15:val="{EA90C919-6861-4B55-B485-9536AC6A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 O'Brien-Olinger</cp:lastModifiedBy>
  <cp:revision>2</cp:revision>
  <dcterms:created xsi:type="dcterms:W3CDTF">2025-09-17T13:18:00Z</dcterms:created>
  <dcterms:modified xsi:type="dcterms:W3CDTF">2025-09-17T13:18:00Z</dcterms:modified>
  <cp:category/>
</cp:coreProperties>
</file>